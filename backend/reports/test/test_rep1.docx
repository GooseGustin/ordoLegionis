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t>OUR LADY VIRGIN MOST PRUDENT SENIOR CURIA</w:t>
      </w:r>
    </w:p>
    <w:p>
      <w:pPr>
        <w:pStyle w:val="Heading2"/>
        <w:jc w:val="center"/>
      </w:pPr>
      <w:r>
        <w:t>ST. FINBARR'S CATHOLIC CHURCH, RAYFIELD, JOS</w:t>
      </w:r>
    </w:p>
    <w:p>
      <w:pPr>
        <w:pStyle w:val="Heading2"/>
        <w:jc w:val="center"/>
      </w:pPr>
      <w:r>
        <w:t>PRAESIDIUM REPORT</w:t>
      </w:r>
    </w:p>
    <w:p/>
    <w:p>
      <w:pPr>
        <w:jc w:val="center"/>
      </w:pPr>
      <w:r>
        <w:t xml:space="preserve">E-MAIL: </w:t>
      </w:r>
      <w:r>
        <w:rPr>
          <w:u w:val="single"/>
        </w:rPr>
        <w:t>virginmostprudent2018@gmail.com</w:t>
      </w:r>
    </w:p>
    <w:p>
      <w:r>
        <w:rPr>
          <w:b/>
        </w:rPr>
        <w:t xml:space="preserve">DATE OF REPORT: </w:t>
      </w:r>
      <w:r>
        <w:t>8th December, 2024</w:t>
      </w:r>
      <w:r>
        <w:rPr>
          <w:b/>
        </w:rPr>
        <w:tab/>
        <w:tab/>
        <w:t xml:space="preserve">DATE OF LAST REPORT: </w:t>
      </w:r>
      <w:r>
        <w:t>Nil</w:t>
      </w:r>
    </w:p>
    <w:p>
      <w:pPr>
        <w:pStyle w:val="ListNumber"/>
      </w:pPr>
      <w:r>
        <w:rPr>
          <w:b/>
        </w:rPr>
        <w:t xml:space="preserve">NAME OF PRAESIDIUM: </w:t>
      </w:r>
      <w:r>
        <w:t>Mother of Our Creator</w:t>
      </w:r>
    </w:p>
    <w:p>
      <w:pPr>
        <w:pStyle w:val="ListNumber"/>
      </w:pPr>
      <w:r>
        <w:rPr>
          <w:b/>
        </w:rPr>
        <w:t xml:space="preserve">ADDRESS: </w:t>
      </w:r>
      <w:r>
        <w:t>Our Lady Queen of Peace Pastoral Area, Gold and Base, Jos</w:t>
      </w:r>
    </w:p>
    <w:p>
      <w:pPr>
        <w:pStyle w:val="ListNumber"/>
      </w:pPr>
      <w:r>
        <w:rPr>
          <w:b/>
        </w:rPr>
        <w:t xml:space="preserve">REPORT NO: </w:t>
      </w:r>
      <w:r>
        <w:t>1</w:t>
      </w:r>
      <w:r>
        <w:rPr>
          <w:b/>
        </w:rPr>
        <w:tab/>
        <w:tab/>
        <w:t xml:space="preserve">DATE OF INAUGURATION: </w:t>
      </w:r>
      <w:r>
        <w:t>8th October, 2023</w:t>
      </w:r>
    </w:p>
    <w:p>
      <w:pPr>
        <w:pStyle w:val="ListNumber"/>
      </w:pPr>
      <w:r>
        <w:rPr>
          <w:b/>
        </w:rPr>
        <w:t xml:space="preserve">DAY/TIME/VENUE OF MEETING: </w:t>
      </w:r>
      <w:r>
        <w:t>Saturdays, after 6:30 AM mass, church admin</w:t>
      </w:r>
    </w:p>
    <w:p>
      <w:pPr>
        <w:pStyle w:val="ListNumber"/>
      </w:pPr>
      <w:r>
        <w:rPr>
          <w:b/>
        </w:rPr>
        <w:t xml:space="preserve">PERIOD OF REPORT: </w:t>
      </w:r>
      <w:r>
        <w:t>8th Oct, 2023 to 30th Nov, 2024 (61 weeks)</w:t>
      </w:r>
    </w:p>
    <w:p>
      <w:pPr>
        <w:pStyle w:val="ListNumber"/>
      </w:pPr>
      <w:r>
        <w:rPr>
          <w:b/>
        </w:rPr>
        <w:t xml:space="preserve">DETAILS OF LAST VISIT BY CURIA: </w:t>
      </w:r>
      <w:r>
        <w:t>Bro. Jacob C. Davou on 7th Dec, 2024</w:t>
      </w:r>
    </w:p>
    <w:p>
      <w:pPr>
        <w:pStyle w:val="ListNumber"/>
      </w:pPr>
      <w:r>
        <w:rPr>
          <w:b/>
        </w:rPr>
        <w:t>OFFICERS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Office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Elected</w:t>
            </w:r>
          </w:p>
        </w:tc>
        <w:tc>
          <w:tcPr>
            <w:tcW w:type="dxa" w:w="2160"/>
          </w:tcPr>
          <w:p>
            <w:r>
              <w:t>Term</w:t>
            </w:r>
          </w:p>
        </w:tc>
      </w:tr>
      <w:tr>
        <w:tc>
          <w:tcPr>
            <w:tcW w:type="dxa" w:w="2160"/>
          </w:tcPr>
          <w:p>
            <w:r>
              <w:t>Spiritual Director</w:t>
            </w:r>
          </w:p>
        </w:tc>
        <w:tc>
          <w:tcPr>
            <w:tcW w:type="dxa" w:w="2160"/>
          </w:tcPr>
          <w:p>
            <w:r>
              <w:t>Rev. Fr. Joseph Agbazi</w:t>
            </w:r>
          </w:p>
        </w:tc>
        <w:tc>
          <w:tcPr>
            <w:tcW w:type="dxa" w:w="2160"/>
          </w:tcPr>
          <w:p>
            <w:r>
              <w:t>10th Jan, 2022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President</w:t>
            </w:r>
          </w:p>
        </w:tc>
        <w:tc>
          <w:tcPr>
            <w:tcW w:type="dxa" w:w="2160"/>
          </w:tcPr>
          <w:p>
            <w:r>
              <w:t>Sis. Vou Emmanuel</w:t>
            </w:r>
          </w:p>
        </w:tc>
        <w:tc>
          <w:tcPr>
            <w:tcW w:type="dxa" w:w="2160"/>
          </w:tcPr>
          <w:p>
            <w:r>
              <w:t>8th Oct, 2023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</w:tr>
      <w:tr>
        <w:tc>
          <w:tcPr>
            <w:tcW w:type="dxa" w:w="2160"/>
          </w:tcPr>
          <w:p>
            <w:r>
              <w:t>Vice President</w:t>
            </w:r>
          </w:p>
        </w:tc>
        <w:tc>
          <w:tcPr>
            <w:tcW w:type="dxa" w:w="2160"/>
          </w:tcPr>
          <w:p>
            <w:r>
              <w:t>Sis. Rachael Gyang</w:t>
            </w:r>
          </w:p>
        </w:tc>
        <w:tc>
          <w:tcPr>
            <w:tcW w:type="dxa" w:w="2160"/>
          </w:tcPr>
          <w:p>
            <w:r>
              <w:t>8th Oct, 2023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</w:tr>
      <w:tr>
        <w:tc>
          <w:tcPr>
            <w:tcW w:type="dxa" w:w="2160"/>
          </w:tcPr>
          <w:p>
            <w:r>
              <w:t>Secretary</w:t>
            </w:r>
          </w:p>
        </w:tc>
        <w:tc>
          <w:tcPr>
            <w:tcW w:type="dxa" w:w="2160"/>
          </w:tcPr>
          <w:p>
            <w:r>
              <w:t>Sis. Rita Gofwan</w:t>
            </w:r>
          </w:p>
        </w:tc>
        <w:tc>
          <w:tcPr>
            <w:tcW w:type="dxa" w:w="2160"/>
          </w:tcPr>
          <w:p>
            <w:r>
              <w:t>14th Jul, 2023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</w:tr>
      <w:tr>
        <w:tc>
          <w:tcPr>
            <w:tcW w:type="dxa" w:w="2160"/>
          </w:tcPr>
          <w:p>
            <w:r>
              <w:t>Treasurer</w:t>
            </w:r>
          </w:p>
        </w:tc>
        <w:tc>
          <w:tcPr>
            <w:tcW w:type="dxa" w:w="2160"/>
          </w:tcPr>
          <w:p>
            <w:r>
              <w:t>Sis. Jennifer Pam</w:t>
            </w:r>
          </w:p>
        </w:tc>
        <w:tc>
          <w:tcPr>
            <w:tcW w:type="dxa" w:w="2160"/>
          </w:tcPr>
          <w:p>
            <w:r>
              <w:t>8th Oct, 2023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</w:tr>
    </w:tbl>
    <w:p/>
    <w:p>
      <w:pPr>
        <w:pStyle w:val="ListNumber"/>
      </w:pPr>
      <w:r>
        <w:rPr>
          <w:b/>
        </w:rPr>
        <w:t>ATTENDANCE TO CURIA MEETINGS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Office</w:t>
            </w:r>
          </w:p>
        </w:tc>
        <w:tc>
          <w:tcPr>
            <w:tcW w:type="dxa" w:w="1728"/>
          </w:tcPr>
          <w:p>
            <w:r>
              <w:t>No. of Meetings Attended</w:t>
            </w:r>
          </w:p>
        </w:tc>
        <w:tc>
          <w:tcPr>
            <w:tcW w:type="dxa" w:w="1728"/>
          </w:tcPr>
          <w:p>
            <w:r>
              <w:t>Total Meetings for the Period</w:t>
            </w:r>
          </w:p>
        </w:tc>
        <w:tc>
          <w:tcPr>
            <w:tcW w:type="dxa" w:w="1728"/>
          </w:tcPr>
          <w:p>
            <w:r>
              <w:t>Current Year</w:t>
            </w:r>
          </w:p>
        </w:tc>
        <w:tc>
          <w:tcPr>
            <w:tcW w:type="dxa" w:w="1728"/>
          </w:tcPr>
          <w:p>
            <w:r>
              <w:t>Previous Year</w:t>
            </w:r>
          </w:p>
        </w:tc>
      </w:tr>
      <w:tr>
        <w:tc>
          <w:tcPr>
            <w:tcW w:type="dxa" w:w="1728"/>
          </w:tcPr>
          <w:p>
            <w:r>
              <w:t>President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8 out of 14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Vice President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 out of 14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Secretary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 out of 5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Treasurer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11 out of 14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/>
    <w:p>
      <w:pPr>
        <w:pStyle w:val="ListNumber"/>
      </w:pPr>
      <w:r>
        <w:rPr>
          <w:b/>
        </w:rPr>
        <w:t>ATTENDANCE TO PRAESIDIUM MEETINGS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Office</w:t>
            </w:r>
          </w:p>
        </w:tc>
        <w:tc>
          <w:tcPr>
            <w:tcW w:type="dxa" w:w="1728"/>
          </w:tcPr>
          <w:p>
            <w:r>
              <w:t>No. of Meetings Attended</w:t>
            </w:r>
          </w:p>
        </w:tc>
        <w:tc>
          <w:tcPr>
            <w:tcW w:type="dxa" w:w="1728"/>
          </w:tcPr>
          <w:p>
            <w:r>
              <w:t>Total Meetings for the Period</w:t>
            </w:r>
          </w:p>
        </w:tc>
        <w:tc>
          <w:tcPr>
            <w:tcW w:type="dxa" w:w="1728"/>
          </w:tcPr>
          <w:p>
            <w:r>
              <w:t>Current Year</w:t>
            </w:r>
          </w:p>
        </w:tc>
        <w:tc>
          <w:tcPr>
            <w:tcW w:type="dxa" w:w="1728"/>
          </w:tcPr>
          <w:p>
            <w:r>
              <w:t>Previous Year</w:t>
            </w:r>
          </w:p>
        </w:tc>
      </w:tr>
      <w:tr>
        <w:tc>
          <w:tcPr>
            <w:tcW w:type="dxa" w:w="1728"/>
          </w:tcPr>
          <w:p>
            <w:r>
              <w:t>President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42 out of 61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Vice President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34 out of 61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Secrtary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14 out of 21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Treasurer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27 out of 61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/>
    <w:p>
      <w:pPr>
        <w:pStyle w:val="ListNumber"/>
      </w:pPr>
      <w:r>
        <w:rPr>
          <w:b/>
        </w:rPr>
        <w:t>MEMBERSHIP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Membership</w:t>
            </w:r>
          </w:p>
        </w:tc>
        <w:tc>
          <w:tcPr>
            <w:tcW w:type="dxa" w:w="2880"/>
          </w:tcPr>
          <w:p>
            <w:r>
              <w:t>Senior</w:t>
            </w:r>
          </w:p>
        </w:tc>
        <w:tc>
          <w:tcPr>
            <w:tcW w:type="dxa" w:w="2880"/>
          </w:tcPr>
          <w:p>
            <w:r>
              <w:t>Junior</w:t>
            </w:r>
          </w:p>
        </w:tc>
      </w:tr>
      <w:tr>
        <w:tc>
          <w:tcPr>
            <w:tcW w:type="dxa" w:w="2880"/>
          </w:tcPr>
          <w:p>
            <w:r>
              <w:t>No. of Affiliated Praesidia (if any)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Active Members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Probationary Members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Auxiliary Members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Praetorian Members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Adjutorian Members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Total Members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ListNumber"/>
      </w:pPr>
      <w:r>
        <w:rPr>
          <w:b/>
        </w:rPr>
        <w:t>MEETINGS AND ATTENDANCE</w:t>
      </w:r>
    </w:p>
    <w:p>
      <w:r>
        <w:rPr>
          <w:b/>
        </w:rPr>
        <w:t xml:space="preserve">No. of meetings expected to be held: </w:t>
      </w:r>
      <w:r>
        <w:t>61</w:t>
      </w:r>
    </w:p>
    <w:p>
      <w:r>
        <w:rPr>
          <w:b/>
        </w:rPr>
        <w:t xml:space="preserve">No. of meetings held: </w:t>
      </w:r>
      <w:r>
        <w:t>60</w:t>
      </w:r>
    </w:p>
    <w:p>
      <w:r>
        <w:rPr>
          <w:b/>
        </w:rPr>
        <w:t xml:space="preserve">Average attendance per meeting: </w:t>
      </w:r>
      <w:r>
        <w:t>7</w:t>
      </w:r>
    </w:p>
    <w:p>
      <w:r>
        <w:rPr>
          <w:b/>
        </w:rPr>
        <w:t xml:space="preserve">Reason for poor attendance: </w:t>
      </w:r>
      <w:r>
        <w:t>Most members are students and lukewarmness of some members</w:t>
      </w:r>
    </w:p>
    <w:p/>
    <w:p>
      <w:pPr>
        <w:pStyle w:val="ListNumber"/>
      </w:pPr>
      <w:r>
        <w:rPr>
          <w:b/>
        </w:rPr>
        <w:t>ACTIVE WORKS UNDERTAKEN</w:t>
      </w:r>
    </w:p>
    <w:p>
      <w:r>
        <w:t>Family Rosary, Care for Children at Mass, Hospital Visitation, Crowd Contact, Care for the Block Rosary Crusade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Family Rosary</w:t>
              <w:br/>
              <w:t>No. assigned: 60</w:t>
              <w:br/>
              <w:t>No. done: 31</w:t>
              <w:br/>
              <w:t>Total people visited: 143</w:t>
              <w:br/>
              <w:t>Active catholics: 88</w:t>
              <w:br/>
              <w:t>Inactive catholics: 7</w:t>
              <w:br/>
              <w:t>Unknowns denominations: 23</w:t>
              <w:br/>
            </w:r>
          </w:p>
        </w:tc>
        <w:tc>
          <w:tcPr>
            <w:tcW w:type="dxa" w:w="4320"/>
          </w:tcPr>
          <w:p>
            <w:r>
              <w:t>B. Care for Children at Mass</w:t>
              <w:br/>
              <w:t>No. assigned: 60</w:t>
              <w:br/>
              <w:t>No. done: 24</w:t>
              <w:br/>
              <w:t>Total no. cared for: 437</w:t>
              <w:br/>
              <w:t>Average no. per mass: 18</w:t>
              <w:br/>
            </w:r>
          </w:p>
        </w:tc>
      </w:tr>
      <w:tr>
        <w:tc>
          <w:tcPr>
            <w:tcW w:type="dxa" w:w="4320"/>
          </w:tcPr>
          <w:p>
            <w:r>
              <w:t>C. Hospital Visitation</w:t>
              <w:br/>
              <w:t>No. assigned: 30</w:t>
              <w:br/>
              <w:t>No. done: 24</w:t>
              <w:br/>
              <w:t>Active catholics: 14</w:t>
              <w:br/>
              <w:t>Unknown denominations: 10</w:t>
              <w:br/>
              <w:t>Muslims: 12</w:t>
              <w:br/>
              <w:t>Children: 3</w:t>
              <w:br/>
            </w:r>
          </w:p>
        </w:tc>
        <w:tc>
          <w:tcPr>
            <w:tcW w:type="dxa" w:w="4320"/>
          </w:tcPr>
          <w:p>
            <w:r>
              <w:t>D. Crowd Contact</w:t>
              <w:br/>
              <w:t>No. assigned: 28</w:t>
              <w:br/>
              <w:t>No. done: 21</w:t>
              <w:br/>
              <w:t>Total people contacted: 62</w:t>
              <w:br/>
              <w:t>Active catholics: 6</w:t>
              <w:br/>
              <w:t>Inactive catholics: 2</w:t>
              <w:br/>
              <w:t>Unknown denominations: 15</w:t>
              <w:br/>
              <w:t>Muslims: 2</w:t>
              <w:br/>
              <w:t>Catechumen: 2</w:t>
              <w:br/>
              <w:t>Separated brethren: 25</w:t>
              <w:br/>
            </w:r>
          </w:p>
        </w:tc>
      </w:tr>
      <w:tr>
        <w:tc>
          <w:tcPr>
            <w:tcW w:type="dxa" w:w="4320"/>
          </w:tcPr>
          <w:p>
            <w:r>
              <w:t>E. Care for the Block Rosary Crusade</w:t>
              <w:br/>
              <w:t>No. assigned: 17</w:t>
              <w:br/>
              <w:t>No. done: 13</w:t>
              <w:br/>
              <w:t>Total children cared for: 106</w:t>
              <w:br/>
              <w:t>Average attendance: 8</w:t>
              <w:br/>
            </w:r>
          </w:p>
        </w:tc>
        <w:tc>
          <w:tcPr>
            <w:tcW w:type="dxa" w:w="4320"/>
          </w:tcPr>
          <w:p/>
        </w:tc>
      </w:tr>
    </w:tbl>
    <w:p/>
    <w:p>
      <w:pPr>
        <w:pStyle w:val="ListNumber"/>
      </w:pPr>
      <w:r>
        <w:rPr>
          <w:b/>
        </w:rPr>
        <w:t>OTHER WORKS UNDERTAKEN</w:t>
      </w:r>
    </w:p>
    <w:p>
      <w:r>
        <w:t>Rosary Recitation/General Prayers, Chapel Cleaning/Visit to the Blessed Sacrament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A. Rosary Recitation/General Prayers</w:t>
              <w:br/>
              <w:t>No. assigned: 46</w:t>
              <w:br/>
              <w:t>No. done: 30</w:t>
              <w:br/>
            </w:r>
          </w:p>
        </w:tc>
        <w:tc>
          <w:tcPr>
            <w:tcW w:type="dxa" w:w="4320"/>
          </w:tcPr>
          <w:p>
            <w:r>
              <w:t>B. Chapel Cleaning/Visit to the Blessed Sacrament</w:t>
              <w:br/>
              <w:t>No. assigned: 59</w:t>
              <w:br/>
              <w:t>No. done: 33</w:t>
              <w:br/>
            </w:r>
          </w:p>
        </w:tc>
      </w:tr>
    </w:tbl>
    <w:p/>
    <w:p>
      <w:pPr>
        <w:pStyle w:val="ListNumber"/>
      </w:pPr>
      <w:r>
        <w:rPr>
          <w:b/>
        </w:rPr>
        <w:t>ACHIEVEMENTS RECORDED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Current Year</w:t>
            </w:r>
          </w:p>
        </w:tc>
        <w:tc>
          <w:tcPr>
            <w:tcW w:type="dxa" w:w="2880"/>
          </w:tcPr>
          <w:p>
            <w:r>
              <w:t>Previous Year</w:t>
            </w:r>
          </w:p>
        </w:tc>
      </w:tr>
      <w:tr>
        <w:tc>
          <w:tcPr>
            <w:tcW w:type="dxa" w:w="2880"/>
          </w:tcPr>
          <w:p>
            <w:r>
              <w:t>Recruited into the legion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Baptized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Confirmed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First Holy Communion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Legion Promise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ListNumber"/>
      </w:pPr>
      <w:r>
        <w:rPr>
          <w:b/>
        </w:rPr>
        <w:t>PLANS FOR EXTENSION WORK</w:t>
      </w:r>
    </w:p>
    <w:p>
      <w:r>
        <w:t>Still working on how to improve in our works</w:t>
      </w:r>
    </w:p>
    <w:p/>
    <w:p>
      <w:pPr>
        <w:pStyle w:val="ListNumber"/>
      </w:pPr>
      <w:r>
        <w:rPr>
          <w:b/>
        </w:rPr>
        <w:t>LEGION FUNCTIONS WITH ATTENDANCE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Function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Current Year</w:t>
            </w:r>
          </w:p>
        </w:tc>
        <w:tc>
          <w:tcPr>
            <w:tcW w:type="dxa" w:w="2160"/>
          </w:tcPr>
          <w:p>
            <w:r>
              <w:t>Previous Year</w:t>
            </w:r>
          </w:p>
        </w:tc>
      </w:tr>
      <w:tr>
        <w:tc>
          <w:tcPr>
            <w:tcW w:type="dxa" w:w="2160"/>
          </w:tcPr>
          <w:p>
            <w:r>
              <w:t>Acies</w:t>
            </w:r>
          </w:p>
        </w:tc>
        <w:tc>
          <w:tcPr>
            <w:tcW w:type="dxa" w:w="2160"/>
          </w:tcPr>
          <w:p>
            <w:r>
              <w:t>24th Mar, 2024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May Devotion</w:t>
            </w:r>
          </w:p>
        </w:tc>
        <w:tc>
          <w:tcPr>
            <w:tcW w:type="dxa" w:w="2160"/>
          </w:tcPr>
          <w:p>
            <w:r>
              <w:t>1st to 31st May, 2024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Edel Quinn Mass</w:t>
            </w:r>
          </w:p>
        </w:tc>
        <w:tc>
          <w:tcPr>
            <w:tcW w:type="dxa" w:w="2160"/>
          </w:tcPr>
          <w:p>
            <w:r>
              <w:t>12th May, 2024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Annual Enclosed Retreat</w:t>
            </w:r>
          </w:p>
        </w:tc>
        <w:tc>
          <w:tcPr>
            <w:tcW w:type="dxa" w:w="2160"/>
          </w:tcPr>
          <w:p>
            <w:r>
              <w:t>27th May, 2024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Mary's Birthday</w:t>
            </w:r>
          </w:p>
        </w:tc>
        <w:tc>
          <w:tcPr>
            <w:tcW w:type="dxa" w:w="2160"/>
          </w:tcPr>
          <w:p>
            <w:r>
              <w:t>8th Sep, 2024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Officers Workshop</w:t>
            </w:r>
          </w:p>
        </w:tc>
        <w:tc>
          <w:tcPr>
            <w:tcW w:type="dxa" w:w="2160"/>
          </w:tcPr>
          <w:p>
            <w:r>
              <w:t>28th Jul, 2024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October Devotion</w:t>
            </w:r>
          </w:p>
        </w:tc>
        <w:tc>
          <w:tcPr>
            <w:tcW w:type="dxa" w:w="2160"/>
          </w:tcPr>
          <w:p>
            <w:r>
              <w:t>1st to 31st Oct, 2024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Departed Legionaries Mass</w:t>
            </w:r>
          </w:p>
        </w:tc>
        <w:tc>
          <w:tcPr>
            <w:tcW w:type="dxa" w:w="2160"/>
          </w:tcPr>
          <w:p>
            <w:r>
              <w:t>2nd Nov, 2024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Frank Duff Mass</w:t>
            </w:r>
          </w:p>
        </w:tc>
        <w:tc>
          <w:tcPr>
            <w:tcW w:type="dxa" w:w="2160"/>
          </w:tcPr>
          <w:p>
            <w:r>
              <w:t>7th Nov, 2024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Legion Congress</w:t>
            </w:r>
          </w:p>
        </w:tc>
        <w:tc>
          <w:tcPr>
            <w:tcW w:type="dxa" w:w="2160"/>
          </w:tcPr>
          <w:p>
            <w:r>
              <w:t>12th Jun, 2024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Outdoor Function</w:t>
            </w:r>
          </w:p>
        </w:tc>
        <w:tc>
          <w:tcPr>
            <w:tcW w:type="dxa" w:w="2160"/>
          </w:tcPr>
          <w:p>
            <w:r>
              <w:t>28th Aug, 2024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Patricians Meeting</w:t>
            </w:r>
          </w:p>
        </w:tc>
        <w:tc>
          <w:tcPr>
            <w:tcW w:type="dxa" w:w="2160"/>
          </w:tcPr>
          <w:p>
            <w:r>
              <w:t>Aug, 2024 to Nov, 2024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Annual General Reunion</w:t>
            </w:r>
          </w:p>
        </w:tc>
        <w:tc>
          <w:tcPr>
            <w:tcW w:type="dxa" w:w="2160"/>
          </w:tcPr>
          <w:p>
            <w:r>
              <w:t>11th Dec, 2023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Exploratio Dominicalis</w:t>
            </w:r>
          </w:p>
        </w:tc>
        <w:tc>
          <w:tcPr>
            <w:tcW w:type="dxa" w:w="2160"/>
          </w:tcPr>
          <w:p>
            <w:r>
              <w:t>29th Jun, 2024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/>
    <w:p>
      <w:pPr>
        <w:pStyle w:val="ListNumber"/>
      </w:pPr>
      <w:r>
        <w:rPr>
          <w:b/>
        </w:rPr>
        <w:t>FINANCE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DESCRIPTIONS</w:t>
            </w:r>
          </w:p>
        </w:tc>
        <w:tc>
          <w:tcPr>
            <w:tcW w:type="dxa" w:w="2880"/>
          </w:tcPr>
          <w:p>
            <w:r>
              <w:t>CREDIT</w:t>
            </w:r>
          </w:p>
        </w:tc>
        <w:tc>
          <w:tcPr>
            <w:tcW w:type="dxa" w:w="2880"/>
          </w:tcPr>
          <w:p>
            <w:r>
              <w:t>DEBIT</w:t>
            </w:r>
          </w:p>
        </w:tc>
      </w:tr>
      <w:tr>
        <w:tc>
          <w:tcPr>
            <w:tcW w:type="dxa" w:w="2880"/>
          </w:tcPr>
          <w:p>
            <w:r>
              <w:t>INCOME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Amount brought forward from last report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SBC for the period</w:t>
            </w:r>
          </w:p>
        </w:tc>
        <w:tc>
          <w:tcPr>
            <w:tcW w:type="dxa" w:w="2880"/>
          </w:tcPr>
          <w:p>
            <w:r>
              <w:t>31155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Total Income</w:t>
            </w:r>
          </w:p>
        </w:tc>
        <w:tc>
          <w:tcPr>
            <w:tcW w:type="dxa" w:w="2880"/>
          </w:tcPr>
          <w:p>
            <w:r>
              <w:t>31155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EXPENDITURE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Monthly remittance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12990</w:t>
            </w:r>
          </w:p>
        </w:tc>
      </w:tr>
      <w:tr>
        <w:tc>
          <w:tcPr>
            <w:tcW w:type="dxa" w:w="2880"/>
          </w:tcPr>
          <w:p>
            <w:r>
              <w:t>Extension expenses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7500</w:t>
            </w:r>
          </w:p>
        </w:tc>
      </w:tr>
      <w:tr>
        <w:tc>
          <w:tcPr>
            <w:tcW w:type="dxa" w:w="2880"/>
          </w:tcPr>
          <w:p>
            <w:r>
              <w:t>Production of report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3500</w:t>
            </w:r>
          </w:p>
        </w:tc>
      </w:tr>
      <w:tr>
        <w:tc>
          <w:tcPr>
            <w:tcW w:type="dxa" w:w="2880"/>
          </w:tcPr>
          <w:p>
            <w:r>
              <w:t>Booking of mass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500</w:t>
            </w:r>
          </w:p>
        </w:tc>
      </w:tr>
      <w:tr>
        <w:tc>
          <w:tcPr>
            <w:tcW w:type="dxa" w:w="2880"/>
          </w:tcPr>
          <w:p>
            <w:r>
              <w:t>Surplus funds to curia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-</w:t>
            </w:r>
          </w:p>
        </w:tc>
      </w:tr>
      <w:tr>
        <w:tc>
          <w:tcPr>
            <w:tcW w:type="dxa" w:w="2880"/>
          </w:tcPr>
          <w:p>
            <w:r>
              <w:t>Total Expenses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24490</w:t>
            </w:r>
          </w:p>
        </w:tc>
      </w:tr>
      <w:tr>
        <w:tc>
          <w:tcPr>
            <w:tcW w:type="dxa" w:w="2880"/>
          </w:tcPr>
          <w:p>
            <w:r>
              <w:t>BALANCE AT HAND</w:t>
            </w:r>
          </w:p>
        </w:tc>
        <w:tc>
          <w:tcPr>
            <w:tcW w:type="dxa" w:w="2880"/>
          </w:tcPr>
          <w:p>
            <w:r>
              <w:t>6665</w:t>
            </w:r>
          </w:p>
        </w:tc>
        <w:tc>
          <w:tcPr>
            <w:tcW w:type="dxa" w:w="2880"/>
          </w:tcPr>
          <w:p/>
        </w:tc>
      </w:tr>
    </w:tbl>
    <w:p/>
    <w:p>
      <w:pPr>
        <w:pStyle w:val="ListNumber"/>
      </w:pPr>
      <w:r>
        <w:rPr>
          <w:b/>
        </w:rPr>
        <w:t xml:space="preserve">Was the finance audited? </w:t>
      </w:r>
      <w:r>
        <w:t>Yes</w:t>
      </w:r>
    </w:p>
    <w:p>
      <w:pPr>
        <w:pStyle w:val="ListNumber"/>
      </w:pPr>
      <w:r>
        <w:rPr>
          <w:b/>
        </w:rPr>
        <w:t xml:space="preserve">Problems: </w:t>
      </w:r>
      <w:r>
        <w:t>Lukewarmness of members, poor recruiting of new members by the members</w:t>
      </w:r>
    </w:p>
    <w:p>
      <w:pPr>
        <w:pStyle w:val="ListNumber"/>
      </w:pPr>
      <w:r>
        <w:rPr>
          <w:b/>
        </w:rPr>
        <w:t xml:space="preserve">Was the report read and accepted by members before submission? </w:t>
      </w:r>
      <w:r>
        <w:t>Yes</w:t>
      </w:r>
    </w:p>
    <w:p>
      <w:pPr>
        <w:pStyle w:val="ListNumber"/>
      </w:pPr>
      <w:r>
        <w:rPr>
          <w:b/>
        </w:rPr>
        <w:t xml:space="preserve">Any other comment/remark: </w:t>
      </w:r>
      <w:r>
        <w:t>NIL</w:t>
      </w:r>
    </w:p>
    <w:p>
      <w:pPr>
        <w:pStyle w:val="ListNumber"/>
      </w:pPr>
      <w:r>
        <w:rPr>
          <w:b/>
        </w:rPr>
        <w:t xml:space="preserve">Conclusion: </w:t>
      </w:r>
      <w:r>
        <w:t>This report was carfully extracted from the documents of the Praesidium such as the Worksheet, Roll Call book, Minutes book, Treasurer's book, and the last report.</w:t>
      </w:r>
    </w:p>
    <w:p/>
    <w:p>
      <w:r>
        <w:t>..................................................................</w:t>
      </w:r>
      <w:r>
        <w:tab/>
        <w:tab/>
        <w:tab/>
        <w:t>..................................................................</w:t>
      </w:r>
    </w:p>
    <w:p/>
    <w:p>
      <w:r>
        <w:t>Sis. Vou Emmanuel</w:t>
      </w:r>
      <w:r>
        <w:tab/>
        <w:tab/>
        <w:tab/>
        <w:t>Sis. Rita Gofwan</w:t>
      </w:r>
    </w:p>
    <w:p/>
    <w:p>
      <w:r>
        <w:t>President</w:t>
      </w:r>
      <w:r>
        <w:tab/>
        <w:tab/>
        <w:tab/>
        <w:t>Secretary</w:t>
      </w:r>
    </w:p>
    <w:p>
      <w:r>
        <w:t>Spiritual Director's Comment:</w:t>
      </w:r>
    </w:p>
    <w:p>
      <w:r>
        <w:t>....................................................................................................................................................................................</w:t>
      </w:r>
    </w:p>
    <w:p>
      <w:r>
        <w:t>.......................</w:t>
      </w:r>
    </w:p>
    <w:p>
      <w:r>
        <w:t>Rev. Fr. Joseph Agbazi</w:t>
        <w:br/>
        <w:t>Spiritual Director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